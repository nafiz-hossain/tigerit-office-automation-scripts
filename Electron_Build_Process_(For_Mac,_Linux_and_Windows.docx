
<file path=[Content_Types].xml><?xml version="1.0" encoding="utf-8"?>
<Types xmlns="http://schemas.openxmlformats.org/package/2006/content-types">
  <Default Extension="rels" ContentType="application/vnd.openxmlformats-package.relationships+xml"/>
  <Default Extension="xhtml" ContentType="application/xhtml+xml"/>
  <Override ContentType="application/xhtml+xml" PartName="/chunk.xht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Heading1"/>
        <w:spacing w:after="0"/>
        <w:ind w:left="120"/>
        <w:jc w:val="left"/>
      </w:pPr>
      <w:r>
        <w:rPr>
          <w:rFonts w:ascii="Cambria" w:hAnsi="Cambria"/>
          <w:color w:val="000000"/>
        </w:rPr>
        <w:t>Electron Build Process</w:t>
      </w:r>
      <w:r>
        <w:rPr>
          <w:rFonts w:ascii="Cambria" w:hAnsi="Cambria"/>
          <w:color w:val="000000"/>
        </w:rPr>
        <w:t xml:space="preserve"> </w:t>
      </w:r>
      <w:r>
        <w:rPr>
          <w:rFonts w:ascii="Cambria" w:hAnsi="Cambria"/>
          <w:color w:val="000000"/>
        </w:rPr>
        <w:t>(</w:t>
      </w:r>
      <w:r>
        <w:rPr>
          <w:rFonts w:ascii="Cambria" w:hAnsi="Cambria"/>
          <w:color w:val="000000"/>
        </w:rPr>
        <w:t>For</w:t>
      </w:r>
      <w:r>
        <w:rPr>
          <w:rFonts w:ascii="Cambria" w:hAnsi="Cambria"/>
          <w:color w:val="000000"/>
        </w:rPr>
        <w:t xml:space="preserve"> </w:t>
      </w:r>
      <w:r>
        <w:rPr>
          <w:rFonts w:ascii="Cambria" w:hAnsi="Cambria"/>
          <w:color w:val="000000"/>
        </w:rPr>
        <w:t>Mac, Linux and Windows)</w:t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Prerequisite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node --version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12.13.0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npm install -g @ionic/cli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npm install -g @angular/cli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Step 1 → Clone project and run these commands: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git clone https://isthiaq@bitbucket.org/tigerit/communicator-desktop-pwa.git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cd communicator-desktop-pwa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git checkout dev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git pull origin dev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npm i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ionic build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npx cap add @capacitor-community/electron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cd electron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npm install electron-dl node-machine-id</w:t>
      </w:r>
      <w:r>
        <w:rPr>
          <w:rFonts w:ascii="Consolas" w:hAnsi="Consolas"/>
          <w:b w:val="false"/>
          <w:i w:val="false"/>
          <w:color w:val="000000"/>
          <w:sz w:val="22"/>
        </w:rPr>
        <w:t xml:space="preserve"> electron-is-dev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Step 2 → Update package.json file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In package.json update the followings keys values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 xml:space="preserve">  </w:t>
      </w:r>
      <w:r>
        <w:rPr>
          <w:rFonts w:ascii="Consolas" w:hAnsi="Consolas"/>
          <w:b w:val="false"/>
          <w:i w:val="false"/>
          <w:color w:val="000000"/>
          <w:sz w:val="22"/>
        </w:rPr>
        <w:t>"name": "commchatbeta",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"version": "1.1.40-internal",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"description": "CommChat (Beta) is a</w:t>
      </w:r>
      <w:r>
        <w:rPr>
          <w:rFonts w:ascii="Consolas" w:hAnsi="Consolas"/>
          <w:b w:val="false"/>
          <w:i w:val="false"/>
          <w:color w:val="000000"/>
          <w:sz w:val="22"/>
        </w:rPr>
        <w:t>n</w:t>
      </w:r>
      <w:r>
        <w:rPr>
          <w:rFonts w:ascii="Consolas" w:hAnsi="Consolas"/>
          <w:b w:val="false"/>
          <w:i w:val="false"/>
          <w:color w:val="000000"/>
          <w:sz w:val="22"/>
        </w:rPr>
        <w:t xml:space="preserve"> end to end encrypted messaging application.",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"scripts": {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"build": "tsc",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"electron:start": "npm run build &amp;&amp; electron ./",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"electron:pack": "npm run build &amp;&amp; electron-builder build --dir",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"electron:build-windows": "npm run build &amp;&amp; electron-builder build --windows",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"electron:build-mac": "npm run build &amp;&amp; electron-builder build --mac",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"electron:build-linux": "npm run build &amp;&amp; electron-builder build --linux"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},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"build": {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"appId": "commchatbeta.desktop.pwa",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"productName": "CommChat (Beta)",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"nsis": {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  "deleteAppDataOnUninstall": true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},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"files": [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  "assets/*",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  "build/*",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  "preloader.js",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  "plugins/*",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  "capacitor.config.json",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  "app/**"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],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"mac": {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  "category": "public.app-category.developer-tools",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  "target": "dmg",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  "icon": "assets/logo_fx.png"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},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"win": {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  "target": "nsis",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  "icon": "assets/logo_fx.png"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},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"linux": {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  "target": "snap",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  "icon": "assets/logo_fx.png"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}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}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Step 3 → Update electron/src/index.ts file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Replace the the code in electron/src/index.</w:t>
      </w:r>
      <w:r>
        <w:rPr>
          <w:rFonts w:ascii="Cambria" w:hAnsi="Cambria"/>
          <w:b w:val="false"/>
          <w:i w:val="false"/>
          <w:color w:val="000000"/>
          <w:sz w:val="22"/>
        </w:rPr>
        <w:t>t</w:t>
      </w:r>
      <w:r>
        <w:rPr>
          <w:rFonts w:ascii="Cambria" w:hAnsi="Cambria"/>
          <w:b w:val="false"/>
          <w:i w:val="false"/>
          <w:color w:val="000000"/>
          <w:sz w:val="22"/>
        </w:rPr>
        <w:t>s with the following code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import { app, dialog, ipcMain } from "electron";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import { createCapacitorElectronApp } from "@capacitor-community/electron";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import * as path from "path";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const { download } = require("electron-dl");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const os = require("os");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import { machineId, machineIdSync } from "node-machine-id";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const myCapacitorApp = createCapacitorElectronApp({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splashScreen: {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useSplashScreen: false,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splashOptions: {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  imageFilePath: path.join(app.getAppPath(), "assets", "logo_fx.png")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}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},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mainWindow: {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windowOptions: {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  icon: path.join(app.getAppPath(), "assets", "logo_fx.png"),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  width: 1150,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  height: 892,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  minHeight: 600,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  minWidth: 930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}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},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applicationMenuTemplate: [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{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  role: "options",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  submenu: [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    { role: "about", label: "About CommChat (Beta)" },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    { type: "separator" },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    { label: "Undo", accelerator: "CmdOrCtrl+Z", selector: "undo:" },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    { label: "Redo", accelerator: "Shift+CmdOrCtrl+Z", selector: "redo:" },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    { type: "separator" },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    { label: "Cut", accelerator: "CmdOrCtrl+X", selector: "cut:" },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    { label: "Copy", accelerator: "CmdOrCtrl+C", selector: "copy:" },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    { label: "Paste", accelerator: "CmdOrCtrl+V", selector: "paste:" },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    {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      label: "Select All",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      accelerator: "CmdOrCtrl+A",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      selector: "selectAll:"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    },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    { type: "separator" },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    {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      label: "Exit CommChat (Beta)",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      accelerator: "CmdOrCtrl+Q",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      click() {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        app.exit();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      }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    }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  ]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}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]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});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app.setAppUserModelId("CommChat (Beta)");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app.on("ready", () =&gt; {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myCapacitorApp.init();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myCapacitorApp.getMainWindow().setMenuBarVisibility(false);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// myCapacitorApp.getMainWindow().webContents.openDevTools(); // for debug build uncomment this line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ipcMain.on("download", (event, info) =&gt; {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let path = app.getPath("downloads");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download(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  myCapacitorApp.getMainWindow(),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  info.url,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  info.properties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).then(dl =&gt;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  myCapacitorApp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    .getMainWindow()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    .webContents.send("download complete", dl.getSavePath())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);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});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ipcMain.on("device-id", (event, info) =&gt; {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myCapacitorApp.getMainWindow().webContents.send("device-id", deviceId);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});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});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let deviceId;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machineId().then(id =&gt; {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deviceId = id;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});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app.on("browser-window-blur", () =&gt; {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myCapacitorApp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.getMainWindow()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.webContents.send("asynchronous-message", "blur");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});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app.on("browser-window-focus", () =&gt; {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myCapacitorApp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.getMainWindow()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.webContents.send("asynchronous-message", "focus");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myCapacitorApp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.getMainWindow()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.webContents.send("current-platfo</w:t>
      </w:r>
      <w:r>
        <w:rPr>
          <w:rFonts w:ascii="Consolas" w:hAnsi="Consolas"/>
          <w:b w:val="false"/>
          <w:i w:val="false"/>
          <w:color w:val="000000"/>
          <w:sz w:val="22"/>
        </w:rPr>
        <w:t>r</w:t>
      </w:r>
      <w:r>
        <w:rPr>
          <w:rFonts w:ascii="Consolas" w:hAnsi="Consolas"/>
          <w:b w:val="false"/>
          <w:i w:val="false"/>
          <w:color w:val="000000"/>
          <w:sz w:val="22"/>
        </w:rPr>
        <w:t>m", os.platform());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myCapacitorApp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.getMainWindow()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.webContents.send("app-version", { version: app.getVersion() });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});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app.on("window-all-closed", function (event) {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if (process.platform !== "darwin") {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app.quit();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}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});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app.on("activate", function () {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if (myCapacitorApp.getMainWindow().isDestroyed()) myCapacitorApp.init();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});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Step 4 → Copy the logo of the application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 xml:space="preserve">Copy the logo of the application from location </w:t>
      </w:r>
      <w:r>
        <w:rPr>
          <w:rFonts w:ascii="Consolas" w:hAnsi="Consolas"/>
          <w:b w:val="false"/>
          <w:i w:val="false"/>
          <w:color w:val="000000"/>
          <w:sz w:val="22"/>
        </w:rPr>
        <w:t>electron/app/assets/logo_fx.png</w:t>
      </w:r>
      <w:r>
        <w:rPr>
          <w:rFonts w:ascii="Consolas" w:hAnsi="Consolas"/>
          <w:b w:val="false"/>
          <w:i w:val="false"/>
          <w:color w:val="000000"/>
          <w:sz w:val="22"/>
        </w:rPr>
        <w:t xml:space="preserve"> to 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electron/assets/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make sure you are in electron directory and execute this command: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cp app/assets/logo_fx.png assets/</w:t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 </w:t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Step 5 → Now run build commands in project/electron directory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First, run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ionic cap sync electron 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(Inorder to reflect code changes in electron app always run this command before running build command)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For Production please use this command.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ionic cap sync electron --prod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Then,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For Mac build run: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npm run electron:build-mac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For Linux build run: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npm run electron:build-linux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For Windows build run: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</w:t>
      </w:r>
      <w:r>
        <w:rPr>
          <w:rFonts w:ascii="Consolas" w:hAnsi="Consolas"/>
          <w:b w:val="false"/>
          <w:i w:val="false"/>
          <w:color w:val="000000"/>
          <w:sz w:val="22"/>
        </w:rPr>
        <w:t>npm run electron:build-windows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For Errors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If running these build commands throws an error then run: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 xml:space="preserve">  </w:t>
      </w:r>
      <w:r>
        <w:rPr>
          <w:rFonts w:ascii="Consolas" w:hAnsi="Consolas"/>
          <w:b w:val="false"/>
          <w:i w:val="false"/>
          <w:color w:val="000000"/>
          <w:sz w:val="22"/>
        </w:rPr>
        <w:t>npm install @types/node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then run the build command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To fix npm ERR! namespace 'fs' has no exported member 'RmOptions' , add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"typeRoots": [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  "./functions/node_modules/@types"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],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 xml:space="preserve">in </w:t>
      </w:r>
      <w:r>
        <w:rPr>
          <w:rFonts w:ascii="Consolas" w:hAnsi="Consolas"/>
          <w:b/>
          <w:i w:val="false"/>
          <w:color w:val="000000"/>
          <w:sz w:val="22"/>
        </w:rPr>
        <w:t>/electron/tsconfig.json</w:t>
      </w:r>
      <w:r>
        <w:rPr>
          <w:rFonts w:ascii="Consolas" w:hAnsi="Consolas"/>
          <w:b w:val="false"/>
          <w:i w:val="false"/>
          <w:color w:val="000000"/>
          <w:sz w:val="22"/>
        </w:rPr>
        <w:t xml:space="preserve"> bellow “target”: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br/>
      </w:r>
    </w:p>
    <w:p>
      <w:pPr>
        <w:pStyle w:val="Heading2"/>
        <w:spacing w:after="0"/>
        <w:ind w:left="120"/>
        <w:jc w:val="left"/>
      </w:pPr>
      <w:r>
        <w:rPr>
          <w:rFonts w:ascii="Cambria" w:hAnsi="Cambria"/>
          <w:color w:val="000000"/>
        </w:rPr>
        <w:t>(Updated index.ts for windows and linux)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/>
          <w:color w:val="000000"/>
          <w:sz w:val="22"/>
        </w:rPr>
        <w:t>import</w:t>
      </w:r>
      <w:r>
        <w:rPr>
          <w:rFonts w:ascii="Consolas" w:hAnsi="Consolas"/>
          <w:b w:val="false"/>
          <w:i w:val="false"/>
          <w:color w:val="000000"/>
          <w:sz w:val="22"/>
        </w:rPr>
        <w:t xml:space="preserve"> { app, dialog, ipcMain, Menu } </w:t>
      </w:r>
      <w:r>
        <w:rPr>
          <w:rFonts w:ascii="Consolas" w:hAnsi="Consolas"/>
          <w:b w:val="false"/>
          <w:i/>
          <w:color w:val="000000"/>
          <w:sz w:val="22"/>
        </w:rPr>
        <w:t>from</w:t>
      </w:r>
      <w:r>
        <w:rPr>
          <w:rFonts w:ascii="Consolas" w:hAnsi="Consolas"/>
          <w:b w:val="false"/>
          <w:i w:val="false"/>
          <w:color w:val="000000"/>
          <w:sz w:val="22"/>
        </w:rPr>
        <w:t xml:space="preserve"> "electron";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/>
          <w:color w:val="000000"/>
          <w:sz w:val="22"/>
        </w:rPr>
        <w:t>import</w:t>
      </w:r>
      <w:r>
        <w:rPr>
          <w:rFonts w:ascii="Consolas" w:hAnsi="Consolas"/>
          <w:b w:val="false"/>
          <w:i w:val="false"/>
          <w:color w:val="000000"/>
          <w:sz w:val="22"/>
        </w:rPr>
        <w:t xml:space="preserve"> { createCapacitorElectronApp } </w:t>
      </w:r>
      <w:r>
        <w:rPr>
          <w:rFonts w:ascii="Consolas" w:hAnsi="Consolas"/>
          <w:b w:val="false"/>
          <w:i/>
          <w:color w:val="000000"/>
          <w:sz w:val="22"/>
        </w:rPr>
        <w:t>from</w:t>
      </w:r>
      <w:r>
        <w:rPr>
          <w:rFonts w:ascii="Consolas" w:hAnsi="Consolas"/>
          <w:b w:val="false"/>
          <w:i w:val="false"/>
          <w:color w:val="000000"/>
          <w:sz w:val="22"/>
        </w:rPr>
        <w:t xml:space="preserve"> "@capacitor-community/electron";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/>
          <w:color w:val="000000"/>
          <w:sz w:val="22"/>
        </w:rPr>
        <w:t>import</w:t>
      </w:r>
      <w:r>
        <w:rPr>
          <w:rFonts w:ascii="Consolas" w:hAnsi="Consolas"/>
          <w:b w:val="false"/>
          <w:i w:val="false"/>
          <w:color w:val="000000"/>
          <w:sz w:val="22"/>
        </w:rPr>
        <w:t xml:space="preserve"> * </w:t>
      </w:r>
      <w:r>
        <w:rPr>
          <w:rFonts w:ascii="Consolas" w:hAnsi="Consolas"/>
          <w:b w:val="false"/>
          <w:i/>
          <w:color w:val="000000"/>
          <w:sz w:val="22"/>
        </w:rPr>
        <w:t>as</w:t>
      </w:r>
      <w:r>
        <w:rPr>
          <w:rFonts w:ascii="Consolas" w:hAnsi="Consolas"/>
          <w:b w:val="false"/>
          <w:i w:val="false"/>
          <w:color w:val="000000"/>
          <w:sz w:val="22"/>
        </w:rPr>
        <w:t xml:space="preserve"> path </w:t>
      </w:r>
      <w:r>
        <w:rPr>
          <w:rFonts w:ascii="Consolas" w:hAnsi="Consolas"/>
          <w:b w:val="false"/>
          <w:i/>
          <w:color w:val="000000"/>
          <w:sz w:val="22"/>
        </w:rPr>
        <w:t>from</w:t>
      </w:r>
      <w:r>
        <w:rPr>
          <w:rFonts w:ascii="Consolas" w:hAnsi="Consolas"/>
          <w:b w:val="false"/>
          <w:i w:val="false"/>
          <w:color w:val="000000"/>
          <w:sz w:val="22"/>
        </w:rPr>
        <w:t xml:space="preserve"> "path";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const { download } = require("electron-dl");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const isDev = require('electron-is-dev');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const os = require("os");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/>
          <w:color w:val="000000"/>
          <w:sz w:val="22"/>
        </w:rPr>
        <w:t>import</w:t>
      </w:r>
      <w:r>
        <w:rPr>
          <w:rFonts w:ascii="Consolas" w:hAnsi="Consolas"/>
          <w:b w:val="false"/>
          <w:i w:val="false"/>
          <w:color w:val="000000"/>
          <w:sz w:val="22"/>
        </w:rPr>
        <w:t xml:space="preserve"> { machineId, machineIdSync } </w:t>
      </w:r>
      <w:r>
        <w:rPr>
          <w:rFonts w:ascii="Consolas" w:hAnsi="Consolas"/>
          <w:b w:val="false"/>
          <w:i/>
          <w:color w:val="000000"/>
          <w:sz w:val="22"/>
        </w:rPr>
        <w:t>from</w:t>
      </w:r>
      <w:r>
        <w:rPr>
          <w:rFonts w:ascii="Consolas" w:hAnsi="Consolas"/>
          <w:b w:val="false"/>
          <w:i w:val="false"/>
          <w:color w:val="000000"/>
          <w:sz w:val="22"/>
        </w:rPr>
        <w:t xml:space="preserve"> "node-machine-id";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let window: any;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let deviceId: any;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let willQuitApp = false;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const myCapacitorApp = createCapacitorElectronApp({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splashScreen: {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useSplashScreen: false,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splashOptions: {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  imageFilePath: path.join(app.getAppPath(), "assets", "logo_fx.png")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}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},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mainWindow: {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windowOptions: {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  icon: path.join(app.getAppPath(), "assets", "logo_fx.png"),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  width: 1150,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  height: 892,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  minHeight: 600,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  minWidth: 930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}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},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applicationMenuTemplate: [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{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  role: "options",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  submenu: [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    { role: "about", label: "About CommChat (Beta)" },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    { type: "separator" },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    { label: "Undo", accelerator: "CmdOrCtrl+Z", selector: "undo:" },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    { label: "Redo", accelerator: "Shift+CmdOrCtrl+Z", selector: "redo:" },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    { type: "separator" },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    { label: "Cut", accelerator: "CmdOrCtrl+X", selector: "cut:" },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    { label: "Copy", accelerator: "CmdOrCtrl+C", selector: "copy:" },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    { label: "Paste", accelerator: "CmdOrCtrl+V", selector: "paste:" },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    {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      label: "Select All",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      accelerator: "CmdOrCtrl+A",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      selector: "selectAll:"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    },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    { type: "separator" },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    {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      label: 'developer tool',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      accelerator: 'CmdOrCtrl+Shift+D',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      click() {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        myCapacitorApp.getMainWindow().webContents.openDevTools();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      },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    },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    {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      label: "Exit CommChat (Beta)",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      accelerator: "CmdOrCtrl+Q",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      click() {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        app.exit();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      }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    }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  ]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}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]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});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const menuTemplateDev = [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{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label: 'Help',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submenu: [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  {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    label: 'Troubleshooting',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    submenu: [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      {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        label: 'Open developer tools',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        accelerator: 'CmdOrCtrl+Shift+D',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        click() {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          myCapacitorApp.getMainWindow().webContents.openDevTools();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        },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      },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    ],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  },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],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},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];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app.setAppUserModelId("CommChat (Beta)");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machineId().then(id =&gt; {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deviceId = id;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});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const gotTheLock = app.requestSingleInstanceLock();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/>
          <w:color w:val="000000"/>
          <w:sz w:val="22"/>
        </w:rPr>
        <w:t>if</w:t>
      </w:r>
      <w:r>
        <w:rPr>
          <w:rFonts w:ascii="Consolas" w:hAnsi="Consolas"/>
          <w:b w:val="false"/>
          <w:i w:val="false"/>
          <w:color w:val="000000"/>
          <w:sz w:val="22"/>
        </w:rPr>
        <w:t xml:space="preserve"> (!gotTheLock) {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app.quit();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 xml:space="preserve">} </w:t>
      </w:r>
      <w:r>
        <w:rPr>
          <w:rFonts w:ascii="Consolas" w:hAnsi="Consolas"/>
          <w:b w:val="false"/>
          <w:i/>
          <w:color w:val="000000"/>
          <w:sz w:val="22"/>
        </w:rPr>
        <w:t>else</w:t>
      </w:r>
      <w:r>
        <w:rPr>
          <w:rFonts w:ascii="Consolas" w:hAnsi="Consolas"/>
          <w:b w:val="false"/>
          <w:i w:val="false"/>
          <w:color w:val="000000"/>
          <w:sz w:val="22"/>
        </w:rPr>
        <w:t xml:space="preserve"> {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app.on("second-instance", (event, commandLine, workingDirectory) =&gt; {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 xml:space="preserve">    </w:t>
      </w:r>
      <w:r>
        <w:rPr>
          <w:rFonts w:ascii="Consolas" w:hAnsi="Consolas"/>
          <w:b w:val="false"/>
          <w:i/>
          <w:color w:val="000000"/>
          <w:sz w:val="22"/>
        </w:rPr>
        <w:t>if</w:t>
      </w:r>
      <w:r>
        <w:rPr>
          <w:rFonts w:ascii="Consolas" w:hAnsi="Consolas"/>
          <w:b w:val="false"/>
          <w:i w:val="false"/>
          <w:color w:val="000000"/>
          <w:sz w:val="22"/>
        </w:rPr>
        <w:t xml:space="preserve"> (myCapacitorApp.getMainWindow()) {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 xml:space="preserve">      </w:t>
      </w:r>
      <w:r>
        <w:rPr>
          <w:rFonts w:ascii="Consolas" w:hAnsi="Consolas"/>
          <w:b w:val="false"/>
          <w:i/>
          <w:color w:val="000000"/>
          <w:sz w:val="22"/>
        </w:rPr>
        <w:t>if</w:t>
      </w:r>
      <w:r>
        <w:rPr>
          <w:rFonts w:ascii="Consolas" w:hAnsi="Consolas"/>
          <w:b w:val="false"/>
          <w:i w:val="false"/>
          <w:color w:val="000000"/>
          <w:sz w:val="22"/>
        </w:rPr>
        <w:t xml:space="preserve"> (myCapacitorApp.getMainWindow().isMinimized())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    myCapacitorApp.getMainWindow().restore();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  myCapacitorApp.getMainWindow().focus();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}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});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}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app.on("ready", () =&gt; {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myCapacitorApp.init();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myCapacitorApp.getMainWindow().setMenuBarVisibility(true);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myCapacitorApp.getMainWindow().setMenu(Menu.buildFromTemplate(menuTemplateDev));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 xml:space="preserve">  </w:t>
      </w:r>
      <w:r>
        <w:rPr>
          <w:rFonts w:ascii="Consolas" w:hAnsi="Consolas"/>
          <w:b w:val="false"/>
          <w:i/>
          <w:color w:val="000000"/>
          <w:sz w:val="22"/>
        </w:rPr>
        <w:t>if</w:t>
      </w:r>
      <w:r>
        <w:rPr>
          <w:rFonts w:ascii="Consolas" w:hAnsi="Consolas"/>
          <w:b w:val="false"/>
          <w:i w:val="false"/>
          <w:color w:val="000000"/>
          <w:sz w:val="22"/>
        </w:rPr>
        <w:t xml:space="preserve"> (isDev) {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myCapacitorApp.getMainWindow().webContents.openDevTools();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}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window = myCapacitorApp.getMainWindow();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window.on("close", e =&gt; {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 xml:space="preserve">    </w:t>
      </w:r>
      <w:r>
        <w:rPr>
          <w:rFonts w:ascii="Consolas" w:hAnsi="Consolas"/>
          <w:b w:val="false"/>
          <w:i/>
          <w:color w:val="000000"/>
          <w:sz w:val="22"/>
        </w:rPr>
        <w:t>if</w:t>
      </w:r>
      <w:r>
        <w:rPr>
          <w:rFonts w:ascii="Consolas" w:hAnsi="Consolas"/>
          <w:b w:val="false"/>
          <w:i w:val="false"/>
          <w:color w:val="000000"/>
          <w:sz w:val="22"/>
        </w:rPr>
        <w:t xml:space="preserve"> (!willQuitApp) {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  e.preventDefault();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  myCapacitorApp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    .getMainWindow()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    .webContents.send("all-window-closed", true);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}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 xml:space="preserve">    </w:t>
      </w:r>
      <w:r>
        <w:rPr>
          <w:rFonts w:ascii="Consolas" w:hAnsi="Consolas"/>
          <w:b w:val="false"/>
          <w:i/>
          <w:color w:val="000000"/>
          <w:sz w:val="22"/>
        </w:rPr>
        <w:t>else</w:t>
      </w:r>
      <w:r>
        <w:rPr>
          <w:rFonts w:ascii="Consolas" w:hAnsi="Consolas"/>
          <w:b w:val="false"/>
          <w:i w:val="false"/>
          <w:color w:val="000000"/>
          <w:sz w:val="22"/>
        </w:rPr>
        <w:t xml:space="preserve"> {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  window = null;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}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});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ipcMain.on("all-interval-cleared", (event, info) =&gt; {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console.log("all-interval-cleared", info);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 xml:space="preserve">    </w:t>
      </w:r>
      <w:r>
        <w:rPr>
          <w:rFonts w:ascii="Consolas" w:hAnsi="Consolas"/>
          <w:b w:val="false"/>
          <w:i/>
          <w:color w:val="000000"/>
          <w:sz w:val="22"/>
        </w:rPr>
        <w:t>if</w:t>
      </w:r>
      <w:r>
        <w:rPr>
          <w:rFonts w:ascii="Consolas" w:hAnsi="Consolas"/>
          <w:b w:val="false"/>
          <w:i w:val="false"/>
          <w:color w:val="000000"/>
          <w:sz w:val="22"/>
        </w:rPr>
        <w:t xml:space="preserve"> (process.platform !== "darwin" &amp;&amp; info.cleared) {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  willQuitApp = true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  app.quit();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 xml:space="preserve">    } </w:t>
      </w:r>
      <w:r>
        <w:rPr>
          <w:rFonts w:ascii="Consolas" w:hAnsi="Consolas"/>
          <w:b w:val="false"/>
          <w:i/>
          <w:color w:val="000000"/>
          <w:sz w:val="22"/>
        </w:rPr>
        <w:t>else</w:t>
      </w:r>
      <w:r>
        <w:rPr>
          <w:rFonts w:ascii="Consolas" w:hAnsi="Consolas"/>
          <w:b w:val="false"/>
          <w:i w:val="false"/>
          <w:color w:val="000000"/>
          <w:sz w:val="22"/>
        </w:rPr>
        <w:t xml:space="preserve"> {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  app.hide();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}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});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ipcMain.on("download", (event, info) =&gt; {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console.log(info);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let path = app.getPath("downloads");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download(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  myCapacitorApp.getMainWindow(),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  info.url,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  info.properties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).then(dl =&gt;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  myCapacitorApp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    .getMainWindow()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    .webContents.send("download complete", dl.getSavePath())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);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});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ipcMain.on("device-id", (event, info) =&gt; {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myCapacitorApp.getMainWindow().webContents.send("device-id", deviceId);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});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ipcMain.on('notification-click', (event, info) =&gt; {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console.log("notification-click");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app.focus();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 xml:space="preserve">    </w:t>
      </w:r>
      <w:r>
        <w:rPr>
          <w:rFonts w:ascii="Consolas" w:hAnsi="Consolas"/>
          <w:b w:val="false"/>
          <w:i/>
          <w:color w:val="000000"/>
          <w:sz w:val="22"/>
        </w:rPr>
        <w:t>if</w:t>
      </w:r>
      <w:r>
        <w:rPr>
          <w:rFonts w:ascii="Consolas" w:hAnsi="Consolas"/>
          <w:b w:val="false"/>
          <w:i w:val="false"/>
          <w:color w:val="000000"/>
          <w:sz w:val="22"/>
        </w:rPr>
        <w:t xml:space="preserve"> (myCapacitorApp.getMainWindow()) {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  myCapacitorApp.getMainWindow().focus();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}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})</w:t>
      </w:r>
      <w:r>
        <w:rPr>
          <w:rFonts w:ascii="Consolas" w:hAnsi="Consolas"/>
          <w:b w:val="false"/>
          <w:i w:val="false"/>
          <w:color w:val="000000"/>
          <w:sz w:val="22"/>
        </w:rPr>
        <w:t>;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});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app.on("browser-window-blur", () =&gt; {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console.log("browser-window-blur");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myCapacitorApp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.getMainWindow()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.webContents.send("asynchronous-message", "blur");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});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app.on("browser-window-focus", () =&gt; {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console.log("browser-window-focus");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myCapacitorApp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.getMainWindow()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.webContents.send("asynchronous-message", "focus");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myCapacitorApp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.getMainWindow()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.webContents.send("current-platform", os.platform());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myCapacitorApp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.getMainWindow()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.webContents.send("app-version", { version: app.getVersion() });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});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app.on("window-all-closed", function (event) {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 xml:space="preserve">  </w:t>
      </w:r>
      <w:r>
        <w:rPr>
          <w:rFonts w:ascii="Consolas" w:hAnsi="Consolas"/>
          <w:b w:val="false"/>
          <w:i/>
          <w:color w:val="000000"/>
          <w:sz w:val="22"/>
        </w:rPr>
        <w:t>// if (process.platform !== "darwin") {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 xml:space="preserve">  </w:t>
      </w:r>
      <w:r>
        <w:rPr>
          <w:rFonts w:ascii="Consolas" w:hAnsi="Consolas"/>
          <w:b w:val="false"/>
          <w:i/>
          <w:color w:val="000000"/>
          <w:sz w:val="22"/>
        </w:rPr>
        <w:t>//   app.quit();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 xml:space="preserve">  </w:t>
      </w:r>
      <w:r>
        <w:rPr>
          <w:rFonts w:ascii="Consolas" w:hAnsi="Consolas"/>
          <w:b w:val="false"/>
          <w:i/>
          <w:color w:val="000000"/>
          <w:sz w:val="22"/>
        </w:rPr>
        <w:t>// }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});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app.on("activate", function () {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app.show();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 xml:space="preserve">  </w:t>
      </w:r>
      <w:r>
        <w:rPr>
          <w:rFonts w:ascii="Consolas" w:hAnsi="Consolas"/>
          <w:b w:val="false"/>
          <w:i/>
          <w:color w:val="000000"/>
          <w:sz w:val="22"/>
        </w:rPr>
        <w:t>// if (myCapacitorApp.getMainWindow().isDestroyed()) myCapacitorApp.init();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});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br/>
      </w:r>
    </w:p>
    <w:p>
      <w:pPr>
        <w:pStyle w:val="Heading2"/>
        <w:spacing w:after="0"/>
        <w:ind w:left="120"/>
        <w:jc w:val="left"/>
      </w:pPr>
      <w:r>
        <w:rPr>
          <w:rFonts w:ascii="Cambria" w:hAnsi="Cambria"/>
          <w:color w:val="000000"/>
        </w:rPr>
        <w:t>(Updated index.ts for Mac)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/>
          <w:color w:val="000000"/>
          <w:sz w:val="22"/>
        </w:rPr>
        <w:t>import</w:t>
      </w:r>
      <w:r>
        <w:rPr>
          <w:rFonts w:ascii="Consolas" w:hAnsi="Consolas"/>
          <w:b w:val="false"/>
          <w:i w:val="false"/>
          <w:color w:val="000000"/>
          <w:sz w:val="22"/>
        </w:rPr>
        <w:t xml:space="preserve"> { app, dialog, ipcMain } </w:t>
      </w:r>
      <w:r>
        <w:rPr>
          <w:rFonts w:ascii="Consolas" w:hAnsi="Consolas"/>
          <w:b w:val="false"/>
          <w:i/>
          <w:color w:val="000000"/>
          <w:sz w:val="22"/>
        </w:rPr>
        <w:t>from</w:t>
      </w:r>
      <w:r>
        <w:rPr>
          <w:rFonts w:ascii="Consolas" w:hAnsi="Consolas"/>
          <w:b w:val="false"/>
          <w:i w:val="false"/>
          <w:color w:val="000000"/>
          <w:sz w:val="22"/>
        </w:rPr>
        <w:t xml:space="preserve"> "electron";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/>
          <w:color w:val="000000"/>
          <w:sz w:val="22"/>
        </w:rPr>
        <w:t>import</w:t>
      </w:r>
      <w:r>
        <w:rPr>
          <w:rFonts w:ascii="Consolas" w:hAnsi="Consolas"/>
          <w:b w:val="false"/>
          <w:i w:val="false"/>
          <w:color w:val="000000"/>
          <w:sz w:val="22"/>
        </w:rPr>
        <w:t xml:space="preserve"> { createCapacitorElectronApp } </w:t>
      </w:r>
      <w:r>
        <w:rPr>
          <w:rFonts w:ascii="Consolas" w:hAnsi="Consolas"/>
          <w:b w:val="false"/>
          <w:i/>
          <w:color w:val="000000"/>
          <w:sz w:val="22"/>
        </w:rPr>
        <w:t>from</w:t>
      </w:r>
      <w:r>
        <w:rPr>
          <w:rFonts w:ascii="Consolas" w:hAnsi="Consolas"/>
          <w:b w:val="false"/>
          <w:i w:val="false"/>
          <w:color w:val="000000"/>
          <w:sz w:val="22"/>
        </w:rPr>
        <w:t xml:space="preserve"> "@capacitor-community/electron";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/>
          <w:color w:val="000000"/>
          <w:sz w:val="22"/>
        </w:rPr>
        <w:t>import</w:t>
      </w:r>
      <w:r>
        <w:rPr>
          <w:rFonts w:ascii="Consolas" w:hAnsi="Consolas"/>
          <w:b w:val="false"/>
          <w:i w:val="false"/>
          <w:color w:val="000000"/>
          <w:sz w:val="22"/>
        </w:rPr>
        <w:t xml:space="preserve"> * </w:t>
      </w:r>
      <w:r>
        <w:rPr>
          <w:rFonts w:ascii="Consolas" w:hAnsi="Consolas"/>
          <w:b w:val="false"/>
          <w:i/>
          <w:color w:val="000000"/>
          <w:sz w:val="22"/>
        </w:rPr>
        <w:t>as</w:t>
      </w:r>
      <w:r>
        <w:rPr>
          <w:rFonts w:ascii="Consolas" w:hAnsi="Consolas"/>
          <w:b w:val="false"/>
          <w:i w:val="false"/>
          <w:color w:val="000000"/>
          <w:sz w:val="22"/>
        </w:rPr>
        <w:t xml:space="preserve"> path </w:t>
      </w:r>
      <w:r>
        <w:rPr>
          <w:rFonts w:ascii="Consolas" w:hAnsi="Consolas"/>
          <w:b w:val="false"/>
          <w:i/>
          <w:color w:val="000000"/>
          <w:sz w:val="22"/>
        </w:rPr>
        <w:t>from</w:t>
      </w:r>
      <w:r>
        <w:rPr>
          <w:rFonts w:ascii="Consolas" w:hAnsi="Consolas"/>
          <w:b w:val="false"/>
          <w:i w:val="false"/>
          <w:color w:val="000000"/>
          <w:sz w:val="22"/>
        </w:rPr>
        <w:t xml:space="preserve"> "path";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const { download } = require("electron-dl");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const os = require("os");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/>
          <w:color w:val="000000"/>
          <w:sz w:val="22"/>
        </w:rPr>
        <w:t>import</w:t>
      </w:r>
      <w:r>
        <w:rPr>
          <w:rFonts w:ascii="Consolas" w:hAnsi="Consolas"/>
          <w:b w:val="false"/>
          <w:i w:val="false"/>
          <w:color w:val="000000"/>
          <w:sz w:val="22"/>
        </w:rPr>
        <w:t xml:space="preserve"> { machineId, machineIdSync } </w:t>
      </w:r>
      <w:r>
        <w:rPr>
          <w:rFonts w:ascii="Consolas" w:hAnsi="Consolas"/>
          <w:b w:val="false"/>
          <w:i/>
          <w:color w:val="000000"/>
          <w:sz w:val="22"/>
        </w:rPr>
        <w:t>from</w:t>
      </w:r>
      <w:r>
        <w:rPr>
          <w:rFonts w:ascii="Consolas" w:hAnsi="Consolas"/>
          <w:b w:val="false"/>
          <w:i w:val="false"/>
          <w:color w:val="000000"/>
          <w:sz w:val="22"/>
        </w:rPr>
        <w:t xml:space="preserve"> "node-machine-id";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const { Menu, MenuItem } = require('electron')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let window: any;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let deviceId: any;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let willQuitApp = false;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let appQuitted = false;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let forceQuit = false;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const myCapacitorApp = createCapacitorElectronApp({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splashScreen: {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useSplashScreen: false,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splashOptions: {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  imageFilePath: path.join(app.getAppPath(), "assets", "logo_fx.png")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}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},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mainWindow: {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windowOptions: {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  icon: path.join(app.getAppPath(), "assets", "logo_fx.png"),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  width: 1150,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  height: 892,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  minHeight: 600,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  minWidth: 930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}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}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});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app.setAppUserModelId("CommChat (Beta)");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machineId().then(id =&gt; {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deviceId = id;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});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const gotTheLock = app.requestSingleInstanceLock();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/>
          <w:color w:val="000000"/>
          <w:sz w:val="22"/>
        </w:rPr>
        <w:t>if</w:t>
      </w:r>
      <w:r>
        <w:rPr>
          <w:rFonts w:ascii="Consolas" w:hAnsi="Consolas"/>
          <w:b w:val="false"/>
          <w:i w:val="false"/>
          <w:color w:val="000000"/>
          <w:sz w:val="22"/>
        </w:rPr>
        <w:t xml:space="preserve"> (!gotTheLock) {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app.quit();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 xml:space="preserve">} </w:t>
      </w:r>
      <w:r>
        <w:rPr>
          <w:rFonts w:ascii="Consolas" w:hAnsi="Consolas"/>
          <w:b w:val="false"/>
          <w:i/>
          <w:color w:val="000000"/>
          <w:sz w:val="22"/>
        </w:rPr>
        <w:t>else</w:t>
      </w:r>
      <w:r>
        <w:rPr>
          <w:rFonts w:ascii="Consolas" w:hAnsi="Consolas"/>
          <w:b w:val="false"/>
          <w:i w:val="false"/>
          <w:color w:val="000000"/>
          <w:sz w:val="22"/>
        </w:rPr>
        <w:t xml:space="preserve"> {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app.on("second-instance", (event, commandLine, workingDirectory) =&gt; {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 xml:space="preserve">    </w:t>
      </w:r>
      <w:r>
        <w:rPr>
          <w:rFonts w:ascii="Consolas" w:hAnsi="Consolas"/>
          <w:b w:val="false"/>
          <w:i/>
          <w:color w:val="000000"/>
          <w:sz w:val="22"/>
        </w:rPr>
        <w:t>if</w:t>
      </w:r>
      <w:r>
        <w:rPr>
          <w:rFonts w:ascii="Consolas" w:hAnsi="Consolas"/>
          <w:b w:val="false"/>
          <w:i w:val="false"/>
          <w:color w:val="000000"/>
          <w:sz w:val="22"/>
        </w:rPr>
        <w:t xml:space="preserve"> (myCapacitorApp.getMainWindow()) {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 xml:space="preserve">      </w:t>
      </w:r>
      <w:r>
        <w:rPr>
          <w:rFonts w:ascii="Consolas" w:hAnsi="Consolas"/>
          <w:b w:val="false"/>
          <w:i/>
          <w:color w:val="000000"/>
          <w:sz w:val="22"/>
        </w:rPr>
        <w:t>if</w:t>
      </w:r>
      <w:r>
        <w:rPr>
          <w:rFonts w:ascii="Consolas" w:hAnsi="Consolas"/>
          <w:b w:val="false"/>
          <w:i w:val="false"/>
          <w:color w:val="000000"/>
          <w:sz w:val="22"/>
        </w:rPr>
        <w:t xml:space="preserve"> (myCapacitorApp.getMainWindow().isMinimized())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    myCapacitorApp.getMainWindow().restore();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  myCapacitorApp.getMainWindow().focus();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}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});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app.on("ready", () =&gt; {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myCapacitorApp.init();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Menu.setApplicationMenu(menu)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// myCapacitorApp.getMainWindow().setMenuBarVisibility(false);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// myCapacitorApp.getMainWindow().webContents.openDevTools();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window = myCapacitorApp.getMainWindow();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window.on("close", e =&gt; {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 xml:space="preserve">      </w:t>
      </w:r>
      <w:r>
        <w:rPr>
          <w:rFonts w:ascii="Consolas" w:hAnsi="Consolas"/>
          <w:b w:val="false"/>
          <w:i/>
          <w:color w:val="000000"/>
          <w:sz w:val="22"/>
        </w:rPr>
        <w:t>if</w:t>
      </w:r>
      <w:r>
        <w:rPr>
          <w:rFonts w:ascii="Consolas" w:hAnsi="Consolas"/>
          <w:b w:val="false"/>
          <w:i w:val="false"/>
          <w:color w:val="000000"/>
          <w:sz w:val="22"/>
        </w:rPr>
        <w:t xml:space="preserve"> (process.platform === "darwin" &amp;&amp; forceQuit) {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    console.log("inside force quit");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    appQuitted = true;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    window = null;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 xml:space="preserve">      } </w:t>
      </w:r>
      <w:r>
        <w:rPr>
          <w:rFonts w:ascii="Consolas" w:hAnsi="Consolas"/>
          <w:b w:val="false"/>
          <w:i/>
          <w:color w:val="000000"/>
          <w:sz w:val="22"/>
        </w:rPr>
        <w:t>else</w:t>
      </w:r>
      <w:r>
        <w:rPr>
          <w:rFonts w:ascii="Consolas" w:hAnsi="Consolas"/>
          <w:b w:val="false"/>
          <w:i w:val="false"/>
          <w:color w:val="000000"/>
          <w:sz w:val="22"/>
        </w:rPr>
        <w:t xml:space="preserve"> {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 xml:space="preserve">        </w:t>
      </w:r>
      <w:r>
        <w:rPr>
          <w:rFonts w:ascii="Consolas" w:hAnsi="Consolas"/>
          <w:b w:val="false"/>
          <w:i/>
          <w:color w:val="000000"/>
          <w:sz w:val="22"/>
        </w:rPr>
        <w:t>if</w:t>
      </w:r>
      <w:r>
        <w:rPr>
          <w:rFonts w:ascii="Consolas" w:hAnsi="Consolas"/>
          <w:b w:val="false"/>
          <w:i w:val="false"/>
          <w:color w:val="000000"/>
          <w:sz w:val="22"/>
        </w:rPr>
        <w:t xml:space="preserve"> (!willQuitApp) {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      e.preventDefault();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      myCapacitorApp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        .getMainWindow()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        .webContents.send("all-window-closed", true);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 xml:space="preserve">        } </w:t>
      </w:r>
      <w:r>
        <w:rPr>
          <w:rFonts w:ascii="Consolas" w:hAnsi="Consolas"/>
          <w:b w:val="false"/>
          <w:i/>
          <w:color w:val="000000"/>
          <w:sz w:val="22"/>
        </w:rPr>
        <w:t>else</w:t>
      </w:r>
      <w:r>
        <w:rPr>
          <w:rFonts w:ascii="Consolas" w:hAnsi="Consolas"/>
          <w:b w:val="false"/>
          <w:i w:val="false"/>
          <w:color w:val="000000"/>
          <w:sz w:val="22"/>
        </w:rPr>
        <w:t xml:space="preserve"> {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      window = null;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    }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  }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});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ipcMain.on("all-interval-cleared", (event, info) =&gt; {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  console.log("all-interval-cleared", info);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 xml:space="preserve">      </w:t>
      </w:r>
      <w:r>
        <w:rPr>
          <w:rFonts w:ascii="Consolas" w:hAnsi="Consolas"/>
          <w:b w:val="false"/>
          <w:i/>
          <w:color w:val="000000"/>
          <w:sz w:val="22"/>
        </w:rPr>
        <w:t>if</w:t>
      </w:r>
      <w:r>
        <w:rPr>
          <w:rFonts w:ascii="Consolas" w:hAnsi="Consolas"/>
          <w:b w:val="false"/>
          <w:i w:val="false"/>
          <w:color w:val="000000"/>
          <w:sz w:val="22"/>
        </w:rPr>
        <w:t xml:space="preserve"> (process.platform !== "darwin" &amp;&amp; info.cleared) {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    willQuitApp = true;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    app.quit();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 xml:space="preserve">      } </w:t>
      </w:r>
      <w:r>
        <w:rPr>
          <w:rFonts w:ascii="Consolas" w:hAnsi="Consolas"/>
          <w:b w:val="false"/>
          <w:i/>
          <w:color w:val="000000"/>
          <w:sz w:val="22"/>
        </w:rPr>
        <w:t>else</w:t>
      </w:r>
      <w:r>
        <w:rPr>
          <w:rFonts w:ascii="Consolas" w:hAnsi="Consolas"/>
          <w:b w:val="false"/>
          <w:i w:val="false"/>
          <w:color w:val="000000"/>
          <w:sz w:val="22"/>
        </w:rPr>
        <w:t xml:space="preserve"> {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    app.hide();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  }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});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ipcMain.on("download", (event, info) =&gt; {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  console.log(info);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  let path = app.getPath("downloads");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  download(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    myCapacitorApp.getMainWindow(),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    info.url,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    info.properties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  ).then(dl =&gt;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    myCapacitorApp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      .getMainWindow()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      .webContents.send("download complete", dl.getSavePath())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  );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});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ipcMain.on("device-id", (event, info) =&gt; {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  myCapacitorApp.getMainWindow().webContents.send("device-id", deviceId);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});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 xml:space="preserve">    </w:t>
      </w:r>
      <w:r>
        <w:rPr>
          <w:rFonts w:ascii="Consolas" w:hAnsi="Consolas"/>
          <w:b w:val="false"/>
          <w:i w:val="false"/>
          <w:color w:val="000000"/>
          <w:sz w:val="22"/>
        </w:rPr>
        <w:t>ipcMain.on('notification-click', (event, info) =&gt; {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 xml:space="preserve">  </w:t>
      </w:r>
      <w:r>
        <w:rPr>
          <w:rFonts w:ascii="Consolas" w:hAnsi="Consolas"/>
          <w:b w:val="false"/>
          <w:i w:val="false"/>
          <w:color w:val="000000"/>
          <w:sz w:val="22"/>
        </w:rPr>
        <w:t>    console.log("notification-click");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 xml:space="preserve">  </w:t>
      </w:r>
      <w:r>
        <w:rPr>
          <w:rFonts w:ascii="Consolas" w:hAnsi="Consolas"/>
          <w:b w:val="false"/>
          <w:i w:val="false"/>
          <w:color w:val="000000"/>
          <w:sz w:val="22"/>
        </w:rPr>
        <w:t>    app.focus();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 xml:space="preserve">  </w:t>
      </w:r>
      <w:r>
        <w:rPr>
          <w:rFonts w:ascii="Consolas" w:hAnsi="Consolas"/>
          <w:b w:val="false"/>
          <w:i w:val="false"/>
          <w:color w:val="000000"/>
          <w:sz w:val="22"/>
        </w:rPr>
        <w:t xml:space="preserve">    </w:t>
      </w:r>
      <w:r>
        <w:rPr>
          <w:rFonts w:ascii="Consolas" w:hAnsi="Consolas"/>
          <w:b w:val="false"/>
          <w:i/>
          <w:color w:val="000000"/>
          <w:sz w:val="22"/>
        </w:rPr>
        <w:t>if</w:t>
      </w:r>
      <w:r>
        <w:rPr>
          <w:rFonts w:ascii="Consolas" w:hAnsi="Consolas"/>
          <w:b w:val="false"/>
          <w:i w:val="false"/>
          <w:color w:val="000000"/>
          <w:sz w:val="22"/>
        </w:rPr>
        <w:t xml:space="preserve"> (myCapacitorApp.getMainWindow()) {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 xml:space="preserve">  </w:t>
      </w:r>
      <w:r>
        <w:rPr>
          <w:rFonts w:ascii="Consolas" w:hAnsi="Consolas"/>
          <w:b w:val="false"/>
          <w:i w:val="false"/>
          <w:color w:val="000000"/>
          <w:sz w:val="22"/>
        </w:rPr>
        <w:t>      myCapacitorApp.getMainWindow().focus();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 xml:space="preserve">  </w:t>
      </w:r>
      <w:r>
        <w:rPr>
          <w:rFonts w:ascii="Consolas" w:hAnsi="Consolas"/>
          <w:b w:val="false"/>
          <w:i w:val="false"/>
          <w:color w:val="000000"/>
          <w:sz w:val="22"/>
        </w:rPr>
        <w:t>    }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 xml:space="preserve">  </w:t>
      </w:r>
      <w:r>
        <w:rPr>
          <w:rFonts w:ascii="Consolas" w:hAnsi="Consolas"/>
          <w:b w:val="false"/>
          <w:i w:val="false"/>
          <w:color w:val="000000"/>
          <w:sz w:val="22"/>
        </w:rPr>
        <w:t>  });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});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app.on("browser-window-blur", () =&gt; {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console.log("browser-window-blur");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 xml:space="preserve">    </w:t>
      </w:r>
      <w:r>
        <w:rPr>
          <w:rFonts w:ascii="Consolas" w:hAnsi="Consolas"/>
          <w:b w:val="false"/>
          <w:i/>
          <w:color w:val="000000"/>
          <w:sz w:val="22"/>
        </w:rPr>
        <w:t>if</w:t>
      </w:r>
      <w:r>
        <w:rPr>
          <w:rFonts w:ascii="Consolas" w:hAnsi="Consolas"/>
          <w:b w:val="false"/>
          <w:i w:val="false"/>
          <w:color w:val="000000"/>
          <w:sz w:val="22"/>
        </w:rPr>
        <w:t xml:space="preserve"> (!appQuitted) {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  myCapacitorApp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    .getMainWindow()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    .webContents.send("asynchronous-message", "blur");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}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});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app.on("browser-window-focus", () =&gt; {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console.log("browser-window-focus");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myCapacitorApp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  .getMainWindow()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  .webContents.send("asynchronous-message", "focus");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myCapacitorApp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  .getMainWindow()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  .webContents.send("current-platfrom", os.platform());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myCapacitorApp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  .getMainWindow()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  .webContents.send("app-version", { version: app.getVersion() });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});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app.on("window-all-closed", function(event) {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 xml:space="preserve">    </w:t>
      </w:r>
      <w:r>
        <w:rPr>
          <w:rFonts w:ascii="Consolas" w:hAnsi="Consolas"/>
          <w:b w:val="false"/>
          <w:i/>
          <w:color w:val="000000"/>
          <w:sz w:val="22"/>
        </w:rPr>
        <w:t>// if (process.platform !== "darwin") {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 xml:space="preserve">    </w:t>
      </w:r>
      <w:r>
        <w:rPr>
          <w:rFonts w:ascii="Consolas" w:hAnsi="Consolas"/>
          <w:b w:val="false"/>
          <w:i/>
          <w:color w:val="000000"/>
          <w:sz w:val="22"/>
        </w:rPr>
        <w:t>//   app.quit();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 xml:space="preserve">    </w:t>
      </w:r>
      <w:r>
        <w:rPr>
          <w:rFonts w:ascii="Consolas" w:hAnsi="Consolas"/>
          <w:b w:val="false"/>
          <w:i/>
          <w:color w:val="000000"/>
          <w:sz w:val="22"/>
        </w:rPr>
        <w:t>// }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console.log("inside window-all-closed");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});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app.on("before-quit", function(event) {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console.log("inside before-quit");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 xml:space="preserve">    </w:t>
      </w:r>
      <w:r>
        <w:rPr>
          <w:rFonts w:ascii="Consolas" w:hAnsi="Consolas"/>
          <w:b w:val="false"/>
          <w:i/>
          <w:color w:val="000000"/>
          <w:sz w:val="22"/>
        </w:rPr>
        <w:t>if</w:t>
      </w:r>
      <w:r>
        <w:rPr>
          <w:rFonts w:ascii="Consolas" w:hAnsi="Consolas"/>
          <w:b w:val="false"/>
          <w:i w:val="false"/>
          <w:color w:val="000000"/>
          <w:sz w:val="22"/>
        </w:rPr>
        <w:t xml:space="preserve"> (!forceQuit) {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  event.preventDefault();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  forceQuit = true;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  app.quit();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}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});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app.on("activate", function() {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app.show();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 xml:space="preserve">    </w:t>
      </w:r>
      <w:r>
        <w:rPr>
          <w:rFonts w:ascii="Consolas" w:hAnsi="Consolas"/>
          <w:b w:val="false"/>
          <w:i/>
          <w:color w:val="000000"/>
          <w:sz w:val="22"/>
        </w:rPr>
        <w:t>// if (myCapacitorApp.getMainWindow().isDestroyed()) myCapacitorApp.init();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});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}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const template:any[] = [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{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role: "options",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submenu: [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  { role: "about", label: "About CommChat (Beta)" },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  { type: "separator" },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  { role: 'hide', label:'Hide' },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  { role: 'hideOthers' },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  { role: 'unhide' },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  { type: "separator" },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  {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    label: "Exit CommChat (Beta)",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    accelerator: "CmdOrCtrl+Q",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    click() {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      app.exit();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    }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  },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]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},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{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label: 'File',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 xml:space="preserve">    </w:t>
      </w:r>
      <w:r>
        <w:rPr>
          <w:rFonts w:ascii="Consolas" w:hAnsi="Consolas"/>
          <w:b w:val="false"/>
          <w:i/>
          <w:color w:val="000000"/>
          <w:sz w:val="22"/>
        </w:rPr>
        <w:t>// role: 'window',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submenu: [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   {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      role: 'close'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   }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]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},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{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label:"Edit",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role:'options',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submenu:[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{ label: "Undo", accelerator: "CmdOrCtrl+Z", selector: "undo:" },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{ label: "Redo", accelerator: "Shift+CmdOrCtrl+Z", selector: "redo:" },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{ type: "separator" },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{ label: "Cut", accelerator: "CmdOrCtrl+X", selector: "cut:" },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{ label: "Copy", accelerator: "CmdOrCtrl+C", selector: "copy:" },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{ label: "Paste", accelerator: "CmdOrCtrl+V", selector: "paste:" },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{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  label: "Select All",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  accelerator: "CmdOrCtrl+A",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  selector: "selectAll:"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},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{ type: "separator" },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]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},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{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label: 'Help',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submenu: [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{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  label: 'Troubleshooting',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  submenu: [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    {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      label: 'Open developer tools',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      accelerator: 'CmdOrCtrl+Shift+D',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      click() {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        myCapacitorApp.getMainWindow().webContents.openDevTools();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      },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    },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  ],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},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],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}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];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const menu = Menu.buildFromTemplate(template)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br/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../chunk.xhtml" Type="http://schemas.openxmlformats.org/officeDocument/2006/relationships/aFChunk" Id="rId3"/>
    <Relationship Target="numbering.xml" Type="http://schemas.openxmlformats.org/officeDocument/2006/relationships/numbering" Id="rId4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